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Start a Discussion</w:t>
      </w:r>
    </w:p>
    <w:p>
      <w:pPr>
        <w:pStyle w:val="FieldDescription"/>
        <w:jc w:val="center"/>
      </w:pPr>
      <w:r>
        <w:t>Open a topic for discussion or request community input</w:t>
      </w:r>
    </w:p>
    <w:p/>
    <w:p>
      <w:pPr>
        <w:pStyle w:val="Heading1"/>
      </w:pPr>
      <w:r>
        <w:t>Overview</w:t>
      </w:r>
    </w:p>
    <w:p>
      <w:pPr>
        <w:pStyle w:val="FieldDescription"/>
      </w:pPr>
      <w:r>
        <w:t xml:space="preserve">This document outlines the form fields and options for the "Start a Discussion" template. </w:t>
        <w:br/>
        <w:t>Each field is numbered and includes information about its type, available options, and instructions for completion.</w:t>
        <w:br/>
        <w:br/>
        <w:t>Template Information:</w:t>
        <w:br/>
        <w:t>• Name: Start a Discussion</w:t>
        <w:br/>
        <w:t>• Labels: ['cmip7', 'discussion']</w:t>
        <w:br/>
        <w:t>• Total Fields: 9</w:t>
        <w:br/>
        <w:t>• Required Fields: 4</w:t>
        <w:br/>
      </w:r>
    </w:p>
    <w:p/>
    <w:p>
      <w:pPr>
        <w:pStyle w:val="Heading1"/>
      </w:pPr>
      <w:r>
        <w:t>Form Fields</w:t>
      </w:r>
    </w:p>
    <w:p>
      <w:pPr>
        <w:pStyle w:val="FieldDescription"/>
      </w:pPr>
      <w:r>
        <w:t>## Discussion Topic</w:t>
        <w:br/>
        <w:br/>
        <w:t>Use this template to start a discussion, gather community input, or propose ideas for consideration.</w:t>
      </w:r>
    </w:p>
    <w:p/>
    <w:p>
      <w:pPr>
        <w:pStyle w:val="FieldLabel"/>
      </w:pPr>
      <w:r>
        <w:t>1. Topic Summary *</w:t>
      </w:r>
    </w:p>
    <w:p>
      <w:pPr>
        <w:pStyle w:val="FieldDescription"/>
      </w:pPr>
      <w:r>
        <w:rPr>
          <w:i/>
        </w:rPr>
        <w:t>Field Type: Input | Field ID: topic_summary</w:t>
      </w:r>
    </w:p>
    <w:p>
      <w:pPr>
        <w:pStyle w:val="FieldDescription"/>
      </w:pPr>
      <w:r>
        <w:t>Description: Provide a brief summary of what you'd like to discuss.</w:t>
      </w:r>
    </w:p>
    <w:p>
      <w:pPr>
        <w:pStyle w:val="FieldDescription"/>
      </w:pPr>
      <w:r>
        <w:t>Placeholder text: "In one or two sentences, what is this discussion about?"</w:t>
      </w:r>
    </w:p>
    <w:p>
      <w:pPr>
        <w:pStyle w:val="FieldDescription"/>
      </w:pPr>
      <w:r>
        <w:rPr>
          <w:b/>
        </w:rPr>
        <w:t>How to fill: Enter a single line of text. This field is required and must be filled. Use the placeholder as guidance: 'In one or two sentences, what is this discussion about?'.</w:t>
      </w:r>
    </w:p>
    <w:p/>
    <w:p>
      <w:pPr>
        <w:pStyle w:val="FieldLabel"/>
      </w:pPr>
      <w:r>
        <w:t>2. Background/Context *</w:t>
      </w:r>
    </w:p>
    <w:p>
      <w:pPr>
        <w:pStyle w:val="FieldDescription"/>
      </w:pPr>
      <w:r>
        <w:rPr>
          <w:i/>
        </w:rPr>
        <w:t>Field Type: Textarea | Field ID: background</w:t>
      </w:r>
    </w:p>
    <w:p>
      <w:pPr>
        <w:pStyle w:val="FieldDescription"/>
      </w:pPr>
      <w:r>
        <w:t>Description: Provide background information to help others understand the discussion topic.</w:t>
        <w:br/>
        <w:br/>
        <w:t>Include:</w:t>
        <w:br/>
        <w:t>- Why this discussion is needed</w:t>
        <w:br/>
        <w:t>- Current situation or problem</w:t>
        <w:br/>
        <w:t>- Any relevant history or previous discussions</w:t>
      </w:r>
    </w:p>
    <w:p>
      <w:pPr>
        <w:pStyle w:val="FieldDescription"/>
      </w:pPr>
      <w:r>
        <w:t>Placeholder text: "Provide context for this discussion...\n\nWhy is this important now?\nWhat prompted this discussion?"</w:t>
      </w:r>
    </w:p>
    <w:p>
      <w:pPr>
        <w:pStyle w:val="FieldDescription"/>
      </w:pPr>
      <w:r>
        <w:rPr>
          <w:b/>
        </w:rPr>
        <w:t>How to fill: Enter multiple lines of text. This field is required and must be filled. Use the placeholder as guidance: 'Provide context for this discussion...\n\nWhy is this important now?\nWhat prompted this discussion?'.</w:t>
      </w:r>
    </w:p>
    <w:p/>
    <w:p>
      <w:pPr>
        <w:pStyle w:val="FieldLabel"/>
      </w:pPr>
      <w:r>
        <w:t>3. Main Discussion Points *</w:t>
      </w:r>
    </w:p>
    <w:p>
      <w:pPr>
        <w:pStyle w:val="FieldDescription"/>
      </w:pPr>
      <w:r>
        <w:rPr>
          <w:i/>
        </w:rPr>
        <w:t>Field Type: Textarea | Field ID: main_points</w:t>
      </w:r>
    </w:p>
    <w:p>
      <w:pPr>
        <w:pStyle w:val="FieldDescription"/>
      </w:pPr>
      <w:r>
        <w:t>Description: What are the key points or questions you'd like the community to address?</w:t>
        <w:br/>
        <w:br/>
        <w:t>Use bullet points or numbered lists for clarity.</w:t>
      </w:r>
    </w:p>
    <w:p>
      <w:pPr>
        <w:pStyle w:val="FieldDescription"/>
      </w:pPr>
      <w:r>
        <w:t>Placeholder text: "1. Should we consider...\n2. What are the implications of...\n3. How should we approach..."</w:t>
      </w:r>
    </w:p>
    <w:p>
      <w:pPr>
        <w:pStyle w:val="FieldDescription"/>
      </w:pPr>
      <w:r>
        <w:rPr>
          <w:b/>
        </w:rPr>
        <w:t>How to fill: Enter multiple lines of text. This field is required and must be filled. Use the placeholder as guidance: '1. Should we consider...\n2. What are the implications of...\n3. How should we approach...'.</w:t>
      </w:r>
    </w:p>
    <w:p/>
    <w:p>
      <w:pPr>
        <w:pStyle w:val="FieldLabel"/>
      </w:pPr>
      <w:r>
        <w:t>4. Options/Proposals (if applicable)</w:t>
      </w:r>
    </w:p>
    <w:p>
      <w:pPr>
        <w:pStyle w:val="FieldDescription"/>
      </w:pPr>
      <w:r>
        <w:rPr>
          <w:i/>
        </w:rPr>
        <w:t>Field Type: Textarea | Field ID: proposed_options</w:t>
      </w:r>
    </w:p>
    <w:p>
      <w:pPr>
        <w:pStyle w:val="FieldDescription"/>
      </w:pPr>
      <w:r>
        <w:t>Description: If you have specific options or proposals to discuss list them here.</w:t>
      </w:r>
    </w:p>
    <w:p>
      <w:pPr>
        <w:pStyle w:val="FieldDescription"/>
      </w:pPr>
      <w:r>
        <w:t>Placeholder text: "Option A: We could...\n- Pros:\n- Cons:\n\nOption B: Alternatively...\n- Pros:\n- Cons:"</w:t>
      </w:r>
    </w:p>
    <w:p>
      <w:pPr>
        <w:pStyle w:val="FieldDescription"/>
      </w:pPr>
      <w:r>
        <w:rPr>
          <w:b/>
        </w:rPr>
        <w:t>How to fill: Enter multiple lines of text. This field is optional. Use the placeholder as guidance: 'Option A: We could...\n- Pros:\n- Cons:\n\nOption B: Alternatively...\n- Pros:\n- Cons:'.</w:t>
      </w:r>
    </w:p>
    <w:p/>
    <w:p>
      <w:pPr>
        <w:pStyle w:val="FieldLabel"/>
      </w:pPr>
      <w:r>
        <w:t>5. Relevant Stakeholders</w:t>
      </w:r>
    </w:p>
    <w:p>
      <w:pPr>
        <w:pStyle w:val="FieldDescription"/>
      </w:pPr>
      <w:r>
        <w:rPr>
          <w:i/>
        </w:rPr>
        <w:t>Field Type: Textarea | Field ID: stakeholders</w:t>
      </w:r>
    </w:p>
    <w:p>
      <w:pPr>
        <w:pStyle w:val="FieldDescription"/>
      </w:pPr>
      <w:r>
        <w:t>Description: Who should be involved in this discussion?</w:t>
        <w:br/>
        <w:br/>
        <w:t>You can @mention specific people or teams, or describe groups that should provide input.</w:t>
      </w:r>
    </w:p>
    <w:p>
      <w:pPr>
        <w:pStyle w:val="FieldDescription"/>
      </w:pPr>
      <w:r>
        <w:t>Placeholder text: "- Data providers\n- @username\n- Teams working on..."</w:t>
      </w:r>
    </w:p>
    <w:p>
      <w:pPr>
        <w:pStyle w:val="FieldDescription"/>
      </w:pPr>
      <w:r>
        <w:rPr>
          <w:b/>
        </w:rPr>
        <w:t>How to fill: Enter multiple lines of text. This field is optional. Use the placeholder as guidance: '- Data providers\n- @username\n- Teams working on...'.</w:t>
      </w:r>
    </w:p>
    <w:p/>
    <w:p>
      <w:pPr>
        <w:pStyle w:val="FieldLabel"/>
      </w:pPr>
      <w:r>
        <w:t>6. Timeline/Urgency</w:t>
      </w:r>
    </w:p>
    <w:p>
      <w:pPr>
        <w:pStyle w:val="FieldDescription"/>
      </w:pPr>
      <w:r>
        <w:rPr>
          <w:i/>
        </w:rPr>
        <w:t>Field Type: Input | Field ID: timeline</w:t>
      </w:r>
    </w:p>
    <w:p>
      <w:pPr>
        <w:pStyle w:val="FieldDescription"/>
      </w:pPr>
      <w:r>
        <w:t>Description: Is there a deadline for this discussion? When do you need input by?</w:t>
      </w:r>
    </w:p>
    <w:p>
      <w:pPr>
        <w:pStyle w:val="FieldDescription"/>
      </w:pPr>
      <w:r>
        <w:t>Placeholder text: "e.g., Need input by end of month, No specific deadline"</w:t>
      </w:r>
    </w:p>
    <w:p>
      <w:pPr>
        <w:pStyle w:val="FieldDescription"/>
      </w:pPr>
      <w:r>
        <w:rPr>
          <w:b/>
        </w:rPr>
        <w:t>How to fill: Enter a single line of text. This field is optional. Use the placeholder as guidance: 'e.g., Need input by end of month, No specific deadline'.</w:t>
      </w:r>
    </w:p>
    <w:p/>
    <w:p>
      <w:pPr>
        <w:pStyle w:val="FieldLabel"/>
      </w:pPr>
      <w:r>
        <w:t>7. Desired Outcome *</w:t>
      </w:r>
    </w:p>
    <w:p>
      <w:pPr>
        <w:pStyle w:val="FieldDescription"/>
      </w:pPr>
      <w:r>
        <w:rPr>
          <w:i/>
        </w:rPr>
        <w:t>Field Type: Textarea | Field ID: desired_outcome</w:t>
      </w:r>
    </w:p>
    <w:p>
      <w:pPr>
        <w:pStyle w:val="FieldDescription"/>
      </w:pPr>
      <w:r>
        <w:t>Description: What do you hope to achieve from this discussion?</w:t>
        <w:br/>
        <w:br/>
        <w:t>Examples:</w:t>
        <w:br/>
        <w:t>- Consensus on approach</w:t>
        <w:br/>
        <w:t>- List of requirements</w:t>
        <w:br/>
        <w:t>- Decision on policy</w:t>
        <w:br/>
        <w:t>- Community feedback</w:t>
      </w:r>
    </w:p>
    <w:p>
      <w:pPr>
        <w:pStyle w:val="FieldDescription"/>
      </w:pPr>
      <w:r>
        <w:t>Placeholder text: "By the end of this discussion we should have..."</w:t>
      </w:r>
    </w:p>
    <w:p>
      <w:pPr>
        <w:pStyle w:val="FieldDescription"/>
      </w:pPr>
      <w:r>
        <w:rPr>
          <w:b/>
        </w:rPr>
        <w:t>How to fill: Enter multiple lines of text. This field is required and must be filled. Use the placeholder as guidance: 'By the end of this discussion we should have...'.</w:t>
      </w:r>
    </w:p>
    <w:p/>
    <w:p>
      <w:pPr>
        <w:pStyle w:val="FieldLabel"/>
      </w:pPr>
      <w:r>
        <w:t>8. Related Resources</w:t>
      </w:r>
    </w:p>
    <w:p>
      <w:pPr>
        <w:pStyle w:val="FieldDescription"/>
      </w:pPr>
      <w:r>
        <w:rPr>
          <w:i/>
        </w:rPr>
        <w:t>Field Type: Textarea | Field ID: related_resources</w:t>
      </w:r>
    </w:p>
    <w:p>
      <w:pPr>
        <w:pStyle w:val="FieldDescription"/>
      </w:pPr>
      <w:r>
        <w:t>Description: Link to any relevant documents previous discussions or external resources.</w:t>
      </w:r>
    </w:p>
    <w:p>
      <w:pPr>
        <w:pStyle w:val="FieldDescription"/>
      </w:pPr>
      <w:r>
        <w:t>Placeholder text: "- Related issue: #123\n- Previous discussion: [link]\n- Reference document: [link]"</w:t>
      </w:r>
    </w:p>
    <w:p>
      <w:pPr>
        <w:pStyle w:val="FieldDescription"/>
      </w:pPr>
      <w:r>
        <w:rPr>
          <w:b/>
        </w:rPr>
        <w:t>How to fill: Enter multiple lines of text. This field is optional. Use the placeholder as guidance: '- Related issue: #123\n- Previous discussion: [link]\n- Reference document: [link]'.</w:t>
      </w:r>
    </w:p>
    <w:p/>
    <w:p>
      <w:pPr>
        <w:pStyle w:val="FieldDescription"/>
      </w:pPr>
      <w:r>
        <w:t>## How to Participate</w:t>
        <w:br/>
        <w:br/>
        <w:t>👋 **Everyone is welcome to contribute to this discussion!**</w:t>
        <w:br/>
        <w:br/>
        <w:t>Please:</w:t>
        <w:br/>
        <w:t>- Keep comments constructive and on-topic</w:t>
        <w:br/>
        <w:t>- Consider all perspectives</w:t>
        <w:br/>
        <w:t>- Provide examples or evidence where helpful</w:t>
        <w:br/>
        <w:t>- Be respectful of different viewpoints</w:t>
      </w:r>
    </w:p>
    <w:p/>
    <w:p>
      <w:pPr>
        <w:pStyle w:val="FieldLabel"/>
      </w:pPr>
      <w:r>
        <w:t>9. Participation Needed</w:t>
      </w:r>
    </w:p>
    <w:p>
      <w:pPr>
        <w:pStyle w:val="FieldDescription"/>
      </w:pPr>
      <w:r>
        <w:rPr>
          <w:i/>
        </w:rPr>
        <w:t>Field Type: Multi-Select | Field ID: participation_type</w:t>
      </w:r>
    </w:p>
    <w:p>
      <w:pPr>
        <w:pStyle w:val="FieldDescription"/>
      </w:pPr>
      <w:r>
        <w:t>Description: What kind of participation are you looking for?</w:t>
      </w:r>
    </w:p>
    <w:p>
      <w:pPr>
        <w:pStyle w:val="FieldDescription"/>
      </w:pPr>
      <w:r>
        <w:t>Available options (multiple selections allowed):</w:t>
      </w:r>
    </w:p>
    <w:p>
      <w:pPr>
        <w:pStyle w:val="FieldDescription"/>
        <w:ind w:left="720"/>
      </w:pPr>
      <w:r>
        <w:t>• General comments and feedback</w:t>
      </w:r>
    </w:p>
    <w:p>
      <w:pPr>
        <w:pStyle w:val="FieldDescription"/>
        <w:ind w:left="720"/>
      </w:pPr>
      <w:r>
        <w:t>• Technical expertise</w:t>
      </w:r>
    </w:p>
    <w:p>
      <w:pPr>
        <w:pStyle w:val="FieldDescription"/>
        <w:ind w:left="720"/>
      </w:pPr>
      <w:r>
        <w:t>• Use case examples</w:t>
      </w:r>
    </w:p>
    <w:p>
      <w:pPr>
        <w:pStyle w:val="FieldDescription"/>
      </w:pPr>
      <w:r>
        <w:rPr>
          <w:b/>
        </w:rPr>
        <w:t>How to fill: Select multiple options from the list (hold Ctrl/Cmd to select multiple). This field is optional.</w:t>
      </w:r>
    </w:p>
    <w:p/>
    <w:p>
      <w:r>
        <w:br w:type="page"/>
      </w:r>
    </w:p>
    <w:p>
      <w:pPr>
        <w:pStyle w:val="Heading1"/>
      </w:pPr>
      <w:r>
        <w:t>Additional Information</w:t>
      </w:r>
    </w:p>
    <w:p>
      <w:pPr>
        <w:pStyle w:val="FieldDescription"/>
      </w:pPr>
      <w:r>
        <w:t>Completion Guidelines:</w:t>
        <w:br/>
        <w:t>• Fields marked with an asterisk (*) are required</w:t>
        <w:br/>
        <w:t>• For dropdown fields, select the most appropriate option</w:t>
        <w:br/>
        <w:t>• For multi-select fields, you may choose multiple options</w:t>
        <w:br/>
        <w:t>• For text fields, provide clear and concise information</w:t>
        <w:br/>
        <w:t>• If unsure about a field, refer to the description provided</w:t>
        <w:br/>
        <w:br/>
        <w:t>For technical support or questions about this template, please refer to the project documentation or contact the development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eldLabel">
    <w:name w:val="Field Label"/>
    <w:pPr>
      <w:spacing w:after="120"/>
    </w:pPr>
    <w:rPr>
      <w:rFonts w:ascii="Calibri" w:hAnsi="Calibri"/>
      <w:b/>
      <w:sz w:val="24"/>
    </w:rPr>
  </w:style>
  <w:style w:type="paragraph" w:customStyle="1" w:styleId="FieldDescription">
    <w:name w:val="Field Description"/>
    <w:pPr>
      <w:spacing w:after="240"/>
      <w:ind w:left="36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