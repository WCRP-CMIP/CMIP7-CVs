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General Issue</w:t>
      </w:r>
    </w:p>
    <w:p>
      <w:pPr>
        <w:pStyle w:val="FieldDescription"/>
        <w:jc w:val="center"/>
      </w:pPr>
      <w:r>
        <w:t>Report a general issue, bug, or request</w:t>
      </w:r>
    </w:p>
    <w:p/>
    <w:p>
      <w:pPr>
        <w:pStyle w:val="Heading1"/>
      </w:pPr>
      <w:r>
        <w:t>Overview</w:t>
      </w:r>
    </w:p>
    <w:p>
      <w:pPr>
        <w:pStyle w:val="FieldDescription"/>
      </w:pPr>
      <w:r>
        <w:t xml:space="preserve">This document outlines the form fields and options for the "General Issue" template. </w:t>
        <w:br/>
        <w:t>Each field is numbered and includes information about its type, available options, and instructions for completion.</w:t>
        <w:br/>
        <w:br/>
        <w:t>Template Information:</w:t>
        <w:br/>
        <w:t>• Name: General Issue</w:t>
        <w:br/>
        <w:t>• Labels: ['cmip7', 'general']</w:t>
        <w:br/>
        <w:t>• Total Fields: 7</w:t>
        <w:br/>
        <w:t>• Required Fields: 4</w:t>
        <w:br/>
      </w:r>
    </w:p>
    <w:p/>
    <w:p>
      <w:pPr>
        <w:pStyle w:val="Heading1"/>
      </w:pPr>
      <w:r>
        <w:t>Form Fields</w:t>
      </w:r>
    </w:p>
    <w:p>
      <w:pPr>
        <w:pStyle w:val="FieldDescription"/>
      </w:pPr>
      <w:r>
        <w:t>## General Issue Report</w:t>
        <w:br/>
        <w:br/>
        <w:t>Please provide details about your issue, bug report, or feature request.</w:t>
      </w:r>
    </w:p>
    <w:p/>
    <w:p>
      <w:pPr>
        <w:pStyle w:val="FieldLabel"/>
      </w:pPr>
      <w:r>
        <w:t>1. Issue Type *</w:t>
      </w:r>
    </w:p>
    <w:p>
      <w:pPr>
        <w:pStyle w:val="FieldDescription"/>
      </w:pPr>
      <w:r>
        <w:rPr>
          <w:i/>
        </w:rPr>
        <w:t>Field Type: Dropdown | Field ID: issue_type</w:t>
      </w:r>
    </w:p>
    <w:p>
      <w:pPr>
        <w:pStyle w:val="FieldDescription"/>
      </w:pPr>
      <w:r>
        <w:t>Description: What kind of issue are you reporting?</w:t>
      </w:r>
    </w:p>
    <w:p>
      <w:pPr>
        <w:pStyle w:val="FieldDescription"/>
      </w:pPr>
      <w:r>
        <w:t>Available options:</w:t>
      </w:r>
    </w:p>
    <w:p>
      <w:pPr>
        <w:pStyle w:val="FieldDescription"/>
        <w:ind w:left="720"/>
      </w:pPr>
      <w:r>
        <w:t>• Bug Report</w:t>
      </w:r>
    </w:p>
    <w:p>
      <w:pPr>
        <w:pStyle w:val="FieldDescription"/>
        <w:ind w:left="720"/>
      </w:pPr>
      <w:r>
        <w:t>• Feature Request</w:t>
      </w:r>
    </w:p>
    <w:p>
      <w:pPr>
        <w:pStyle w:val="FieldDescription"/>
        <w:ind w:left="720"/>
      </w:pPr>
      <w:r>
        <w:t>• Documentation Issue</w:t>
      </w:r>
    </w:p>
    <w:p>
      <w:pPr>
        <w:pStyle w:val="FieldDescription"/>
        <w:ind w:left="720"/>
      </w:pPr>
      <w:r>
        <w:t>• Data Quality Issue</w:t>
      </w:r>
    </w:p>
    <w:p>
      <w:pPr>
        <w:pStyle w:val="FieldDescription"/>
        <w:ind w:left="720"/>
      </w:pPr>
      <w:r>
        <w:t>• Process Improvement</w:t>
      </w:r>
    </w:p>
    <w:p>
      <w:pPr>
        <w:pStyle w:val="FieldDescription"/>
        <w:ind w:left="720"/>
      </w:pPr>
      <w:r>
        <w:t>• Other</w:t>
      </w:r>
    </w:p>
    <w:p>
      <w:pPr>
        <w:pStyle w:val="FieldDescription"/>
      </w:pPr>
      <w:r>
        <w:rPr>
          <w:b/>
        </w:rPr>
        <w:t>How to fill: Select one option from the dropdown list. This field is required and must be filled.</w:t>
      </w:r>
    </w:p>
    <w:p/>
    <w:p>
      <w:pPr>
        <w:pStyle w:val="FieldLabel"/>
      </w:pPr>
      <w:r>
        <w:t>2. Affected Areas *</w:t>
      </w:r>
    </w:p>
    <w:p>
      <w:pPr>
        <w:pStyle w:val="FieldDescription"/>
      </w:pPr>
      <w:r>
        <w:rPr>
          <w:i/>
        </w:rPr>
        <w:t>Field Type: Multi-Select | Field ID: affected_areas</w:t>
      </w:r>
    </w:p>
    <w:p>
      <w:pPr>
        <w:pStyle w:val="FieldDescription"/>
      </w:pPr>
      <w:r>
        <w:t>Description: Which parts of WCRP-universe does this issue affect?</w:t>
        <w:br/>
        <w:br/>
        <w:t>*Select multiple if applicable*</w:t>
      </w:r>
    </w:p>
    <w:p>
      <w:pPr>
        <w:pStyle w:val="FieldDescription"/>
      </w:pPr>
      <w:r>
        <w:t>Available options (multiple selections allowed):</w:t>
      </w:r>
    </w:p>
    <w:p>
      <w:pPr>
        <w:pStyle w:val="FieldDescription"/>
        <w:ind w:left="720"/>
      </w:pPr>
      <w:r>
        <w:t>• Controlled Vocabularies (CVs)</w:t>
      </w:r>
    </w:p>
    <w:p>
      <w:pPr>
        <w:pStyle w:val="FieldDescription"/>
        <w:ind w:left="720"/>
      </w:pPr>
      <w:r>
        <w:t>• Documentation</w:t>
      </w:r>
    </w:p>
    <w:p>
      <w:pPr>
        <w:pStyle w:val="FieldDescription"/>
        <w:ind w:left="720"/>
      </w:pPr>
      <w:r>
        <w:t>• GitHub Actions/Workflows</w:t>
      </w:r>
    </w:p>
    <w:p>
      <w:pPr>
        <w:pStyle w:val="FieldDescription"/>
        <w:ind w:left="720"/>
      </w:pPr>
      <w:r>
        <w:t>• Data Files</w:t>
      </w:r>
    </w:p>
    <w:p>
      <w:pPr>
        <w:pStyle w:val="FieldDescription"/>
        <w:ind w:left="720"/>
      </w:pPr>
      <w:r>
        <w:t>• Scripts/Tools</w:t>
      </w:r>
    </w:p>
    <w:p>
      <w:pPr>
        <w:pStyle w:val="FieldDescription"/>
        <w:ind w:left="720"/>
      </w:pPr>
      <w:r>
        <w:t>• Issue Templates</w:t>
      </w:r>
    </w:p>
    <w:p>
      <w:pPr>
        <w:pStyle w:val="FieldDescription"/>
        <w:ind w:left="720"/>
      </w:pPr>
      <w:r>
        <w:t>• General Repository Structure</w:t>
      </w:r>
    </w:p>
    <w:p>
      <w:pPr>
        <w:pStyle w:val="FieldDescription"/>
        <w:ind w:left="720"/>
      </w:pPr>
      <w:r>
        <w:t>• All/Multiple Areas</w:t>
      </w:r>
    </w:p>
    <w:p>
      <w:pPr>
        <w:pStyle w:val="FieldDescription"/>
      </w:pPr>
      <w:r>
        <w:rPr>
          <w:b/>
        </w:rPr>
        <w:t>How to fill: Select multiple options from the list (hold Ctrl/Cmd to select multiple). This field is required and must be filled.</w:t>
      </w:r>
    </w:p>
    <w:p/>
    <w:p>
      <w:pPr>
        <w:pStyle w:val="FieldLabel"/>
      </w:pPr>
      <w:r>
        <w:t>3. Description *</w:t>
      </w:r>
    </w:p>
    <w:p>
      <w:pPr>
        <w:pStyle w:val="FieldDescription"/>
      </w:pPr>
      <w:r>
        <w:rPr>
          <w:i/>
        </w:rPr>
        <w:t>Field Type: Textarea | Field ID: description</w:t>
      </w:r>
    </w:p>
    <w:p>
      <w:pPr>
        <w:pStyle w:val="FieldDescription"/>
      </w:pPr>
      <w:r>
        <w:t>Description: Provide a clear and detailed description of the issue.</w:t>
        <w:br/>
        <w:br/>
        <w:t>For bugs: What happened? What did you expect to happen?</w:t>
        <w:br/>
        <w:t>For features: What would you like to see added/changed?</w:t>
      </w:r>
    </w:p>
    <w:p>
      <w:pPr>
        <w:pStyle w:val="FieldDescription"/>
      </w:pPr>
      <w:r>
        <w:t>Placeholder text: "Describe your issue in detail...\n\nInclude any relevant context, examples, or use cases."</w:t>
      </w:r>
    </w:p>
    <w:p>
      <w:pPr>
        <w:pStyle w:val="FieldDescription"/>
      </w:pPr>
      <w:r>
        <w:rPr>
          <w:b/>
        </w:rPr>
        <w:t>How to fill: Enter multiple lines of text. This field is required and must be filled. Use the placeholder as guidance: 'Describe your issue in detail...\n\nInclude any relevant context, examples, or use cases.'.</w:t>
      </w:r>
    </w:p>
    <w:p/>
    <w:p>
      <w:pPr>
        <w:pStyle w:val="FieldLabel"/>
      </w:pPr>
      <w:r>
        <w:t>4. Expected/Desired Behavior</w:t>
      </w:r>
    </w:p>
    <w:p>
      <w:pPr>
        <w:pStyle w:val="FieldDescription"/>
      </w:pPr>
      <w:r>
        <w:rPr>
          <w:i/>
        </w:rPr>
        <w:t>Field Type: Textarea | Field ID: expected_behavior</w:t>
      </w:r>
    </w:p>
    <w:p>
      <w:pPr>
        <w:pStyle w:val="FieldDescription"/>
      </w:pPr>
      <w:r>
        <w:t>Description: What should happen instead? What would you like to see?</w:t>
      </w:r>
    </w:p>
    <w:p>
      <w:pPr>
        <w:pStyle w:val="FieldDescription"/>
      </w:pPr>
      <w:r>
        <w:t>Placeholder text: "The system should..."</w:t>
      </w:r>
    </w:p>
    <w:p>
      <w:pPr>
        <w:pStyle w:val="FieldDescription"/>
      </w:pPr>
      <w:r>
        <w:rPr>
          <w:b/>
        </w:rPr>
        <w:t>How to fill: Enter multiple lines of text. This field is optional. Use the placeholder as guidance: 'The system should...'.</w:t>
      </w:r>
    </w:p>
    <w:p/>
    <w:p>
      <w:pPr>
        <w:pStyle w:val="FieldLabel"/>
      </w:pPr>
      <w:r>
        <w:t>5. Steps to Reproduce (for bugs)</w:t>
      </w:r>
    </w:p>
    <w:p>
      <w:pPr>
        <w:pStyle w:val="FieldDescription"/>
      </w:pPr>
      <w:r>
        <w:rPr>
          <w:i/>
        </w:rPr>
        <w:t>Field Type: Textarea | Field ID: steps_to_reproduce</w:t>
      </w:r>
    </w:p>
    <w:p>
      <w:pPr>
        <w:pStyle w:val="FieldDescription"/>
      </w:pPr>
      <w:r>
        <w:t>Description: If reporting a bug provide step-by-step instructions to reproduce the issue.</w:t>
      </w:r>
    </w:p>
    <w:p>
      <w:pPr>
        <w:pStyle w:val="FieldDescription"/>
      </w:pPr>
      <w:r>
        <w:t>Placeholder text: "1. Go to...\n2. Click on...\n3. See error..."</w:t>
      </w:r>
    </w:p>
    <w:p>
      <w:pPr>
        <w:pStyle w:val="FieldDescription"/>
      </w:pPr>
      <w:r>
        <w:rPr>
          <w:b/>
        </w:rPr>
        <w:t>How to fill: Enter multiple lines of text. This field is optional. Use the placeholder as guidance: '1. Go to...\n2. Click on...\n3. See error...'.</w:t>
      </w:r>
    </w:p>
    <w:p/>
    <w:p>
      <w:pPr>
        <w:pStyle w:val="FieldDescription"/>
      </w:pPr>
      <w:r>
        <w:t>## Metadata</w:t>
      </w:r>
    </w:p>
    <w:p/>
    <w:p>
      <w:pPr>
        <w:pStyle w:val="FieldLabel"/>
      </w:pPr>
      <w:r>
        <w:t>6. Priority *</w:t>
      </w:r>
    </w:p>
    <w:p>
      <w:pPr>
        <w:pStyle w:val="FieldDescription"/>
      </w:pPr>
      <w:r>
        <w:rPr>
          <w:i/>
        </w:rPr>
        <w:t>Field Type: Dropdown | Field ID: priority</w:t>
      </w:r>
    </w:p>
    <w:p>
      <w:pPr>
        <w:pStyle w:val="FieldDescription"/>
      </w:pPr>
      <w:r>
        <w:t>Description: How urgent is this issue?</w:t>
      </w:r>
    </w:p>
    <w:p>
      <w:pPr>
        <w:pStyle w:val="FieldDescription"/>
      </w:pPr>
      <w:r>
        <w:t>Default value: 2</w:t>
      </w:r>
    </w:p>
    <w:p>
      <w:pPr>
        <w:pStyle w:val="FieldDescription"/>
      </w:pPr>
      <w:r>
        <w:t>Available options:</w:t>
      </w:r>
    </w:p>
    <w:p>
      <w:pPr>
        <w:pStyle w:val="FieldDescription"/>
        <w:ind w:left="720"/>
      </w:pPr>
      <w:r>
        <w:t>• Critical - Blocking work</w:t>
      </w:r>
    </w:p>
    <w:p>
      <w:pPr>
        <w:pStyle w:val="FieldDescription"/>
        <w:ind w:left="720"/>
      </w:pPr>
      <w:r>
        <w:t>• High - Important issue</w:t>
      </w:r>
    </w:p>
    <w:p>
      <w:pPr>
        <w:pStyle w:val="FieldDescription"/>
        <w:ind w:left="720"/>
      </w:pPr>
      <w:r>
        <w:t>• Medium - Should be addressed</w:t>
      </w:r>
    </w:p>
    <w:p>
      <w:pPr>
        <w:pStyle w:val="FieldDescription"/>
        <w:ind w:left="720"/>
      </w:pPr>
      <w:r>
        <w:t>• Low - Nice to fix</w:t>
      </w:r>
    </w:p>
    <w:p>
      <w:pPr>
        <w:pStyle w:val="FieldDescription"/>
      </w:pPr>
      <w:r>
        <w:rPr>
          <w:b/>
        </w:rPr>
        <w:t>How to fill: Select one option from the dropdown list. This field is required and must be filled.</w:t>
      </w:r>
    </w:p>
    <w:p/>
    <w:p>
      <w:pPr>
        <w:pStyle w:val="FieldLabel"/>
      </w:pPr>
      <w:r>
        <w:t>7. Help Needed</w:t>
      </w:r>
    </w:p>
    <w:p>
      <w:pPr>
        <w:pStyle w:val="FieldDescription"/>
      </w:pPr>
      <w:r>
        <w:rPr>
          <w:i/>
        </w:rPr>
        <w:t>Field Type: Multi-Select | Field ID: help_needed</w:t>
      </w:r>
    </w:p>
    <w:p>
      <w:pPr>
        <w:pStyle w:val="FieldDescription"/>
      </w:pPr>
      <w:r>
        <w:t>Description: Do you need help with this issue?</w:t>
      </w:r>
    </w:p>
    <w:p>
      <w:pPr>
        <w:pStyle w:val="FieldDescription"/>
      </w:pPr>
      <w:r>
        <w:t>Available options (multiple selections allowed):</w:t>
      </w:r>
    </w:p>
    <w:p>
      <w:pPr>
        <w:pStyle w:val="FieldDescription"/>
        <w:ind w:left="720"/>
      </w:pPr>
      <w:r>
        <w:t>• I can work on this myself</w:t>
      </w:r>
    </w:p>
    <w:p>
      <w:pPr>
        <w:pStyle w:val="FieldDescription"/>
        <w:ind w:left="720"/>
      </w:pPr>
      <w:r>
        <w:t>• I need help implementing a solution</w:t>
      </w:r>
    </w:p>
    <w:p>
      <w:pPr>
        <w:pStyle w:val="FieldDescription"/>
        <w:ind w:left="720"/>
      </w:pPr>
      <w:r>
        <w:t>• I'm just reporting this issue</w:t>
      </w:r>
    </w:p>
    <w:p>
      <w:pPr>
        <w:pStyle w:val="FieldDescription"/>
      </w:pPr>
      <w:r>
        <w:rPr>
          <w:b/>
        </w:rPr>
        <w:t>How to fill: Select multiple options from the list (hold Ctrl/Cmd to select multiple). This field is optional.</w:t>
      </w:r>
    </w:p>
    <w:p/>
    <w:p>
      <w:r>
        <w:br w:type="page"/>
      </w:r>
    </w:p>
    <w:p>
      <w:pPr>
        <w:pStyle w:val="Heading1"/>
      </w:pPr>
      <w:r>
        <w:t>Additional Information</w:t>
      </w:r>
    </w:p>
    <w:p>
      <w:pPr>
        <w:pStyle w:val="FieldDescription"/>
      </w:pPr>
      <w:r>
        <w:t>Completion Guidelines:</w:t>
        <w:br/>
        <w:t>• Fields marked with an asterisk (*) are required</w:t>
        <w:br/>
        <w:t>• For dropdown fields, select the most appropriate option</w:t>
        <w:br/>
        <w:t>• For multi-select fields, you may choose multiple options</w:t>
        <w:br/>
        <w:t>• For text fields, provide clear and concise information</w:t>
        <w:br/>
        <w:t>• If unsure about a field, refer to the description provided</w:t>
        <w:br/>
        <w:br/>
        <w:t>For technical support or questions about this template, please refer to the project documentation or contact the development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Calibri" w:hAnsi="Calibr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FieldLabel">
    <w:name w:val="Field Label"/>
    <w:pPr>
      <w:spacing w:after="120"/>
    </w:pPr>
    <w:rPr>
      <w:rFonts w:ascii="Calibri" w:hAnsi="Calibri"/>
      <w:b/>
      <w:sz w:val="24"/>
    </w:rPr>
  </w:style>
  <w:style w:type="paragraph" w:customStyle="1" w:styleId="FieldDescription">
    <w:name w:val="Field Description"/>
    <w:pPr>
      <w:spacing w:after="240"/>
      <w:ind w:left="360"/>
    </w:pPr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