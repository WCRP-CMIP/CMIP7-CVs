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Add/Modify: Experiment</w:t>
      </w:r>
    </w:p>
    <w:p>
      <w:pPr>
        <w:pStyle w:val="FieldDescription"/>
        <w:jc w:val="center"/>
      </w:pPr>
      <w:r>
        <w:t>Type: experiment</w:t>
      </w:r>
    </w:p>
    <w:p/>
    <w:p>
      <w:pPr>
        <w:pStyle w:val="Heading1"/>
      </w:pPr>
      <w:r>
        <w:t>Overview</w:t>
      </w:r>
    </w:p>
    <w:p>
      <w:pPr>
        <w:pStyle w:val="FieldDescription"/>
      </w:pPr>
      <w:r>
        <w:t xml:space="preserve">This document outlines the form fields and options for the "Add/Modify: Experiment" template. </w:t>
        <w:br/>
        <w:t>Each field is numbered and includes information about its type, available options, and instructions for completion.</w:t>
        <w:br/>
        <w:br/>
        <w:t>Template Information:</w:t>
        <w:br/>
        <w:t>• Name: Add/Modify: Experiment</w:t>
        <w:br/>
        <w:t>• Labels: ['delta', 'experiment', 'Review']</w:t>
        <w:br/>
        <w:t>• Total Fields: 15</w:t>
        <w:br/>
        <w:t>• Required Fields: 10</w:t>
        <w:br/>
      </w:r>
    </w:p>
    <w:p/>
    <w:p>
      <w:pPr>
        <w:pStyle w:val="Heading1"/>
      </w:pPr>
      <w:r>
        <w:t>Form Fields</w:t>
      </w:r>
    </w:p>
    <w:p>
      <w:pPr>
        <w:pStyle w:val="FieldDescription"/>
      </w:pPr>
      <w:r>
        <w:t>####</w:t>
        <w:br/>
        <w:t>## Generic Experiment information</w:t>
        <w:br/>
        <w:br/>
        <w:t>Please fill in the information below.</w:t>
      </w:r>
    </w:p>
    <w:p/>
    <w:p>
      <w:pPr>
        <w:pStyle w:val="FieldLabel"/>
      </w:pPr>
      <w:r>
        <w:t>1. Experiment ID *</w:t>
      </w:r>
    </w:p>
    <w:p>
      <w:pPr>
        <w:pStyle w:val="FieldDescription"/>
      </w:pPr>
      <w:r>
        <w:rPr>
          <w:i/>
        </w:rPr>
        <w:t>Field Type: Input | Field ID: label</w:t>
      </w:r>
    </w:p>
    <w:p>
      <w:pPr>
        <w:pStyle w:val="FieldDescription"/>
      </w:pPr>
      <w:r>
        <w:t>Description: There are rules for constructing acceptable experiment names which can be found in this guidance document (https://doi.org/10.5281/zenodo.14929768).</w:t>
        <w:br/>
        <w:br/>
        <w:t>Note: This name must be unique across all experiments.</w:t>
      </w:r>
    </w:p>
    <w:p>
      <w:pPr>
        <w:pStyle w:val="FieldDescription"/>
      </w:pPr>
      <w:r>
        <w:t>Placeholder text: "e.g., piClim-CH4, hist-GHG, amip-p4k"</w:t>
      </w:r>
    </w:p>
    <w:p>
      <w:pPr>
        <w:pStyle w:val="FieldDescription"/>
      </w:pPr>
      <w:r>
        <w:rPr>
          <w:b/>
        </w:rPr>
        <w:t>How to fill: Enter a single line of text. This field is required and must be filled. Use the placeholder as guidance: 'e.g., piClim-CH4, hist-GHG, amip-p4k'.</w:t>
      </w:r>
    </w:p>
    <w:p/>
    <w:p>
      <w:pPr>
        <w:pStyle w:val="FieldLabel"/>
      </w:pPr>
      <w:r>
        <w:t>2. Experiment Title *</w:t>
      </w:r>
    </w:p>
    <w:p>
      <w:pPr>
        <w:pStyle w:val="FieldDescription"/>
      </w:pPr>
      <w:r>
        <w:rPr>
          <w:i/>
        </w:rPr>
        <w:t>Field Type: Input | Field ID: long_label</w:t>
      </w:r>
    </w:p>
    <w:p>
      <w:pPr>
        <w:pStyle w:val="FieldDescription"/>
      </w:pPr>
      <w:r>
        <w:t>Description: A short phrase that can help in interpreting the unique experiment IDs.</w:t>
        <w:br/>
        <w:br/>
        <w:t>As examples, the CMIP6 titles are listed at https://wcrp-cmip.github.io/CMIP6_CVs/docs/CMIP6_experiment_id.html in the third column labeled experiments.</w:t>
      </w:r>
    </w:p>
    <w:p>
      <w:pPr>
        <w:pStyle w:val="FieldDescription"/>
      </w:pPr>
      <w:r>
        <w:t>Placeholder text: "e.g., AMIP plus 4K sea surface temperature"</w:t>
      </w:r>
    </w:p>
    <w:p>
      <w:pPr>
        <w:pStyle w:val="FieldDescription"/>
      </w:pPr>
      <w:r>
        <w:rPr>
          <w:b/>
        </w:rPr>
        <w:t>How to fill: Enter a single line of text. This field is required and must be filled. Use the placeholder as guidance: 'e.g., AMIP plus 4K sea surface temperature'.</w:t>
      </w:r>
    </w:p>
    <w:p/>
    <w:p>
      <w:pPr>
        <w:pStyle w:val="FieldLabel"/>
      </w:pPr>
      <w:r>
        <w:t>3. Description *</w:t>
      </w:r>
    </w:p>
    <w:p>
      <w:pPr>
        <w:pStyle w:val="FieldDescription"/>
      </w:pPr>
      <w:r>
        <w:rPr>
          <w:i/>
        </w:rPr>
        <w:t>Field Type: Textarea | Field ID: description</w:t>
      </w:r>
    </w:p>
    <w:p>
      <w:pPr>
        <w:pStyle w:val="FieldDescription"/>
      </w:pPr>
      <w:r>
        <w:t>Description: Please provide:</w:t>
        <w:br/>
        <w:t xml:space="preserve"> &gt;      1. Detailed experiment configuration</w:t>
        <w:br/>
        <w:t xml:space="preserve"> &gt;      2. Required model settings</w:t>
        <w:br/>
        <w:t xml:space="preserve"> &gt;      3. Experiment conditions</w:t>
        <w:br/>
        <w:t xml:space="preserve"> &gt;      4. Links to relevant references</w:t>
        <w:br/>
        <w:t xml:space="preserve"> &gt;      5. Similarities to CMIP6 experiments</w:t>
        <w:br/>
        <w:t xml:space="preserve"> &gt;      6. Forcing differences from parent experiment</w:t>
      </w:r>
    </w:p>
    <w:p>
      <w:pPr>
        <w:pStyle w:val="FieldDescription"/>
      </w:pPr>
      <w:r>
        <w:t>Placeholder text: "Describe the experiment configuration conditions and requirements..."</w:t>
      </w:r>
    </w:p>
    <w:p>
      <w:pPr>
        <w:pStyle w:val="FieldDescription"/>
      </w:pPr>
      <w:r>
        <w:rPr>
          <w:b/>
        </w:rPr>
        <w:t>How to fill: Enter multiple lines of text. This field is required and must be filled. Use the placeholder as guidance: 'Describe the experiment configuration conditions and requirements...'.</w:t>
      </w:r>
    </w:p>
    <w:p/>
    <w:p>
      <w:pPr>
        <w:pStyle w:val="FieldLabel"/>
      </w:pPr>
      <w:r>
        <w:t>4. MIP / Activity ID (registered) *</w:t>
      </w:r>
    </w:p>
    <w:p>
      <w:pPr>
        <w:pStyle w:val="FieldDescription"/>
      </w:pPr>
      <w:r>
        <w:rPr>
          <w:i/>
        </w:rPr>
        <w:t>Field Type: Dropdown | Field ID: activity</w:t>
      </w:r>
    </w:p>
    <w:p>
      <w:pPr>
        <w:pStyle w:val="FieldDescription"/>
      </w:pPr>
      <w:r>
        <w:t>Description: The MIP / activity owning the experiment</w:t>
        <w:br/>
        <w:br/>
        <w:t>Please select a parent from the list below. Note: phases are not considered separate activies.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AerChemMIP</w:t>
      </w:r>
    </w:p>
    <w:p>
      <w:pPr>
        <w:pStyle w:val="FieldDescription"/>
        <w:ind w:left="720"/>
      </w:pPr>
      <w:r>
        <w:t>• C4MIP</w:t>
      </w:r>
    </w:p>
    <w:p>
      <w:pPr>
        <w:pStyle w:val="FieldDescription"/>
        <w:ind w:left="720"/>
      </w:pPr>
      <w:r>
        <w:t>• CFMIP</w:t>
      </w:r>
    </w:p>
    <w:p>
      <w:pPr>
        <w:pStyle w:val="FieldDescription"/>
        <w:ind w:left="720"/>
      </w:pPr>
      <w:r>
        <w:t>• CMIP</w:t>
      </w:r>
    </w:p>
    <w:p>
      <w:pPr>
        <w:pStyle w:val="FieldDescription"/>
        <w:ind w:left="720"/>
      </w:pPr>
      <w:r>
        <w:t>• DAMIP</w:t>
      </w:r>
    </w:p>
    <w:p>
      <w:pPr>
        <w:pStyle w:val="FieldDescription"/>
        <w:ind w:left="720"/>
      </w:pPr>
      <w:r>
        <w:t>• DCPP</w:t>
      </w:r>
    </w:p>
    <w:p>
      <w:pPr>
        <w:pStyle w:val="FieldDescription"/>
        <w:ind w:left="720"/>
      </w:pPr>
      <w:r>
        <w:t>• GeoMIP</w:t>
      </w:r>
    </w:p>
    <w:p>
      <w:pPr>
        <w:pStyle w:val="FieldDescription"/>
        <w:ind w:left="720"/>
      </w:pPr>
      <w:r>
        <w:t>• LMIP</w:t>
      </w:r>
    </w:p>
    <w:p>
      <w:pPr>
        <w:pStyle w:val="FieldDescription"/>
        <w:ind w:left="720"/>
      </w:pPr>
      <w:r>
        <w:t>• PMIP</w:t>
      </w:r>
    </w:p>
    <w:p>
      <w:pPr>
        <w:pStyle w:val="FieldDescription"/>
        <w:ind w:left="720"/>
      </w:pPr>
      <w:r>
        <w:t>• RFMIP</w:t>
      </w:r>
    </w:p>
    <w:p>
      <w:pPr>
        <w:pStyle w:val="FieldDescription"/>
        <w:ind w:left="720"/>
      </w:pPr>
      <w:r>
        <w:t>• ScenarioMIP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Label"/>
      </w:pPr>
      <w:r>
        <w:t>5. MIP / Activity ID (unregistered)</w:t>
      </w:r>
    </w:p>
    <w:p>
      <w:pPr>
        <w:pStyle w:val="FieldDescription"/>
      </w:pPr>
      <w:r>
        <w:rPr>
          <w:i/>
        </w:rPr>
        <w:t>Field Type: Input | Field ID: activity_other</w:t>
      </w:r>
    </w:p>
    <w:p>
      <w:pPr>
        <w:pStyle w:val="FieldDescription"/>
      </w:pPr>
      <w:r>
        <w:t>Description: Please enter your MIP / activity ID below if it does not appear in the list above. Leave blank otherwise.</w:t>
      </w:r>
    </w:p>
    <w:p>
      <w:pPr>
        <w:pStyle w:val="FieldDescription"/>
      </w:pPr>
      <w:r>
        <w:rPr>
          <w:b/>
        </w:rPr>
        <w:t>How to fill: Enter a single line of text. This field is optional.</w:t>
      </w:r>
    </w:p>
    <w:p/>
    <w:p>
      <w:pPr>
        <w:pStyle w:val="FieldDescription"/>
      </w:pPr>
      <w:r>
        <w:t>####</w:t>
        <w:br/>
        <w:t>## Parent information and Tier</w:t>
      </w:r>
    </w:p>
    <w:p/>
    <w:p>
      <w:pPr>
        <w:pStyle w:val="FieldLabel"/>
      </w:pPr>
      <w:r>
        <w:t>6. Parent Experiment *</w:t>
      </w:r>
    </w:p>
    <w:p>
      <w:pPr>
        <w:pStyle w:val="FieldDescription"/>
      </w:pPr>
      <w:r>
        <w:rPr>
          <w:i/>
        </w:rPr>
        <w:t>Field Type: Dropdown | Field ID: parent_experiment</w:t>
      </w:r>
    </w:p>
    <w:p>
      <w:pPr>
        <w:pStyle w:val="FieldDescription"/>
      </w:pPr>
      <w:r>
        <w:t>Description: Select the experiment that provides initial conditions.</w:t>
        <w:br/>
        <w:t>Please note that scenarioMIP experiment names are under discussion and are likely to change</w:t>
        <w:br/>
        <w:br/>
        <w:t>Please select a parent from the list below.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Custom Parent: specify in 'Parent experiment other' field</w:t>
      </w:r>
    </w:p>
    <w:p>
      <w:pPr>
        <w:pStyle w:val="FieldDescription"/>
        <w:ind w:left="720"/>
      </w:pPr>
      <w:r>
        <w:t>• no-parent</w:t>
      </w:r>
    </w:p>
    <w:p>
      <w:pPr>
        <w:pStyle w:val="FieldDescription"/>
        <w:ind w:left="720"/>
      </w:pPr>
      <w:r>
        <w:t>• 1pctCO2-bgc</w:t>
      </w:r>
    </w:p>
    <w:p>
      <w:pPr>
        <w:pStyle w:val="FieldDescription"/>
        <w:ind w:left="720"/>
      </w:pPr>
      <w:r>
        <w:t>• 1pctCO2-rad</w:t>
      </w:r>
    </w:p>
    <w:p>
      <w:pPr>
        <w:pStyle w:val="FieldDescription"/>
        <w:ind w:left="720"/>
      </w:pPr>
      <w:r>
        <w:t>• 1pctCO2</w:t>
      </w:r>
    </w:p>
    <w:p>
      <w:pPr>
        <w:pStyle w:val="FieldDescription"/>
        <w:ind w:left="720"/>
      </w:pPr>
      <w:r>
        <w:t>• abrupt-0p5CO2</w:t>
      </w:r>
    </w:p>
    <w:p>
      <w:pPr>
        <w:pStyle w:val="FieldDescription"/>
        <w:ind w:left="720"/>
      </w:pPr>
      <w:r>
        <w:t>• abrupt-0p5xCO2</w:t>
      </w:r>
    </w:p>
    <w:p>
      <w:pPr>
        <w:pStyle w:val="FieldDescription"/>
        <w:ind w:left="720"/>
      </w:pPr>
      <w:r>
        <w:t>• abrupt-127k</w:t>
      </w:r>
    </w:p>
    <w:p>
      <w:pPr>
        <w:pStyle w:val="FieldDescription"/>
        <w:ind w:left="720"/>
      </w:pPr>
      <w:r>
        <w:t>• abrupt-2xCO2</w:t>
      </w:r>
    </w:p>
    <w:p>
      <w:pPr>
        <w:pStyle w:val="FieldDescription"/>
        <w:ind w:left="720"/>
      </w:pPr>
      <w:r>
        <w:t>• abrupt-4xCO2-1950</w:t>
      </w:r>
    </w:p>
    <w:p>
      <w:pPr>
        <w:pStyle w:val="FieldDescription"/>
        <w:ind w:left="720"/>
      </w:pPr>
      <w:r>
        <w:t>• abrupt-4xCO2</w:t>
      </w:r>
    </w:p>
    <w:p>
      <w:pPr>
        <w:pStyle w:val="FieldDescription"/>
        <w:ind w:left="720"/>
      </w:pPr>
      <w:r>
        <w:t>• amip-m4K</w:t>
      </w:r>
    </w:p>
    <w:p>
      <w:pPr>
        <w:pStyle w:val="FieldDescription"/>
        <w:ind w:left="720"/>
      </w:pPr>
      <w:r>
        <w:t>• amip-p4K-SST-rad</w:t>
      </w:r>
    </w:p>
    <w:p>
      <w:pPr>
        <w:pStyle w:val="FieldDescription"/>
        <w:ind w:left="720"/>
      </w:pPr>
      <w:r>
        <w:t>• amip-p4K-SST-turb</w:t>
      </w:r>
    </w:p>
    <w:p>
      <w:pPr>
        <w:pStyle w:val="FieldDescription"/>
        <w:ind w:left="720"/>
      </w:pPr>
      <w:r>
        <w:t>• amip-p4K</w:t>
      </w:r>
    </w:p>
    <w:p>
      <w:pPr>
        <w:pStyle w:val="FieldDescription"/>
        <w:ind w:left="720"/>
      </w:pPr>
      <w:r>
        <w:t>• amip-piForcing</w:t>
      </w:r>
    </w:p>
    <w:p>
      <w:pPr>
        <w:pStyle w:val="FieldDescription"/>
        <w:ind w:left="720"/>
      </w:pPr>
      <w:r>
        <w:t>• amip</w:t>
      </w:r>
    </w:p>
    <w:p>
      <w:pPr>
        <w:pStyle w:val="FieldDescription"/>
        <w:ind w:left="720"/>
      </w:pPr>
      <w:r>
        <w:t>• control-1950</w:t>
      </w:r>
    </w:p>
    <w:p>
      <w:pPr>
        <w:pStyle w:val="FieldDescription"/>
        <w:ind w:left="720"/>
      </w:pPr>
      <w:r>
        <w:t>• dcppB-forecast-cmip6</w:t>
      </w:r>
    </w:p>
    <w:p>
      <w:pPr>
        <w:pStyle w:val="FieldDescription"/>
        <w:ind w:left="720"/>
      </w:pPr>
      <w:r>
        <w:t>• esm-flat10-cdr</w:t>
      </w:r>
    </w:p>
    <w:p>
      <w:pPr>
        <w:pStyle w:val="FieldDescription"/>
        <w:ind w:left="720"/>
      </w:pPr>
      <w:r>
        <w:t>• esm-flat10-zec</w:t>
      </w:r>
    </w:p>
    <w:p>
      <w:pPr>
        <w:pStyle w:val="FieldDescription"/>
        <w:ind w:left="720"/>
      </w:pPr>
      <w:r>
        <w:t>• esm-flat10</w:t>
      </w:r>
    </w:p>
    <w:p>
      <w:pPr>
        <w:pStyle w:val="FieldDescription"/>
        <w:ind w:left="720"/>
      </w:pPr>
      <w:r>
        <w:t>• esm-hist</w:t>
      </w:r>
    </w:p>
    <w:p>
      <w:pPr>
        <w:pStyle w:val="FieldDescription"/>
        <w:ind w:left="720"/>
      </w:pPr>
      <w:r>
        <w:t>• esm-piControl</w:t>
      </w:r>
    </w:p>
    <w:p>
      <w:pPr>
        <w:pStyle w:val="FieldDescription"/>
        <w:ind w:left="720"/>
      </w:pPr>
      <w:r>
        <w:t>• esm-up2p0-gwl2p0</w:t>
      </w:r>
    </w:p>
    <w:p>
      <w:pPr>
        <w:pStyle w:val="FieldDescription"/>
        <w:ind w:left="720"/>
      </w:pPr>
      <w:r>
        <w:t>• esm-up2p0</w:t>
      </w:r>
    </w:p>
    <w:p>
      <w:pPr>
        <w:pStyle w:val="FieldDescription"/>
        <w:ind w:left="720"/>
      </w:pPr>
      <w:r>
        <w:t>• G7-1p5K-SAI</w:t>
      </w:r>
    </w:p>
    <w:p>
      <w:pPr>
        <w:pStyle w:val="FieldDescription"/>
        <w:ind w:left="720"/>
      </w:pPr>
      <w:r>
        <w:t>• highres-yr2020</w:t>
      </w:r>
    </w:p>
    <w:p>
      <w:pPr>
        <w:pStyle w:val="FieldDescription"/>
        <w:ind w:left="720"/>
      </w:pPr>
      <w:r>
        <w:t>• highresSST-p2K-pat</w:t>
      </w:r>
    </w:p>
    <w:p>
      <w:pPr>
        <w:pStyle w:val="FieldDescription"/>
        <w:ind w:left="720"/>
      </w:pPr>
      <w:r>
        <w:t>• highresSST-p4K-pat</w:t>
      </w:r>
    </w:p>
    <w:p>
      <w:pPr>
        <w:pStyle w:val="FieldDescription"/>
        <w:ind w:left="720"/>
      </w:pPr>
      <w:r>
        <w:t>• highresSST-p4k-uni</w:t>
      </w:r>
    </w:p>
    <w:p>
      <w:pPr>
        <w:pStyle w:val="FieldDescription"/>
        <w:ind w:left="720"/>
      </w:pPr>
      <w:r>
        <w:t>• highresSST-present</w:t>
      </w:r>
    </w:p>
    <w:p>
      <w:pPr>
        <w:pStyle w:val="FieldDescription"/>
        <w:ind w:left="720"/>
      </w:pPr>
      <w:r>
        <w:t>• hist-1950</w:t>
      </w:r>
    </w:p>
    <w:p>
      <w:pPr>
        <w:pStyle w:val="FieldDescription"/>
        <w:ind w:left="720"/>
      </w:pPr>
      <w:r>
        <w:t>• hist-aer</w:t>
      </w:r>
    </w:p>
    <w:p>
      <w:pPr>
        <w:pStyle w:val="FieldDescription"/>
        <w:ind w:left="720"/>
      </w:pPr>
      <w:r>
        <w:t>• hist-GHG</w:t>
      </w:r>
    </w:p>
    <w:p>
      <w:pPr>
        <w:pStyle w:val="FieldDescription"/>
        <w:ind w:left="720"/>
      </w:pPr>
      <w:r>
        <w:t>• hist-irr</w:t>
      </w:r>
    </w:p>
    <w:p>
      <w:pPr>
        <w:pStyle w:val="FieldDescription"/>
        <w:ind w:left="720"/>
      </w:pPr>
      <w:r>
        <w:t>• hist-nat</w:t>
      </w:r>
    </w:p>
    <w:p>
      <w:pPr>
        <w:pStyle w:val="FieldDescription"/>
        <w:ind w:left="720"/>
      </w:pPr>
      <w:r>
        <w:t>• hist-noFire</w:t>
      </w:r>
    </w:p>
    <w:p>
      <w:pPr>
        <w:pStyle w:val="FieldDescription"/>
        <w:ind w:left="720"/>
      </w:pPr>
      <w:r>
        <w:t>• hist-noirr</w:t>
      </w:r>
    </w:p>
    <w:p>
      <w:pPr>
        <w:pStyle w:val="FieldDescription"/>
        <w:ind w:left="720"/>
      </w:pPr>
      <w:r>
        <w:t>• hist-piAer</w:t>
      </w:r>
    </w:p>
    <w:p>
      <w:pPr>
        <w:pStyle w:val="FieldDescription"/>
        <w:ind w:left="720"/>
      </w:pPr>
      <w:r>
        <w:t>• hist-piAQ</w:t>
      </w:r>
    </w:p>
    <w:p>
      <w:pPr>
        <w:pStyle w:val="FieldDescription"/>
        <w:ind w:left="720"/>
      </w:pPr>
      <w:r>
        <w:t>• hist-piSLCF</w:t>
      </w:r>
    </w:p>
    <w:p>
      <w:pPr>
        <w:pStyle w:val="FieldDescription"/>
        <w:ind w:left="720"/>
      </w:pPr>
      <w:r>
        <w:t>• historical</w:t>
      </w:r>
    </w:p>
    <w:p>
      <w:pPr>
        <w:pStyle w:val="FieldDescription"/>
        <w:ind w:left="720"/>
      </w:pPr>
      <w:r>
        <w:t>• Initialised-prediction-2025-2036</w:t>
      </w:r>
    </w:p>
    <w:p>
      <w:pPr>
        <w:pStyle w:val="FieldDescription"/>
        <w:ind w:left="720"/>
      </w:pPr>
      <w:r>
        <w:t>• land-hist</w:t>
      </w:r>
    </w:p>
    <w:p>
      <w:pPr>
        <w:pStyle w:val="FieldDescription"/>
        <w:ind w:left="720"/>
      </w:pPr>
      <w:r>
        <w:t>• LIGabrupt</w:t>
      </w:r>
    </w:p>
    <w:p>
      <w:pPr>
        <w:pStyle w:val="FieldDescription"/>
        <w:ind w:left="720"/>
      </w:pPr>
      <w:r>
        <w:t>• piClim-2xBVOC</w:t>
      </w:r>
    </w:p>
    <w:p>
      <w:pPr>
        <w:pStyle w:val="FieldDescription"/>
        <w:ind w:left="720"/>
      </w:pPr>
      <w:r>
        <w:t>• piClim-2xDMSpPMOA</w:t>
      </w:r>
    </w:p>
    <w:p>
      <w:pPr>
        <w:pStyle w:val="FieldDescription"/>
        <w:ind w:left="720"/>
      </w:pPr>
      <w:r>
        <w:t>• piClim-2xdust</w:t>
      </w:r>
    </w:p>
    <w:p>
      <w:pPr>
        <w:pStyle w:val="FieldDescription"/>
        <w:ind w:left="720"/>
      </w:pPr>
      <w:r>
        <w:t>• piClim-2xfire</w:t>
      </w:r>
    </w:p>
    <w:p>
      <w:pPr>
        <w:pStyle w:val="FieldDescription"/>
        <w:ind w:left="720"/>
      </w:pPr>
      <w:r>
        <w:t>• piClim-2xss</w:t>
      </w:r>
    </w:p>
    <w:p>
      <w:pPr>
        <w:pStyle w:val="FieldDescription"/>
        <w:ind w:left="720"/>
      </w:pPr>
      <w:r>
        <w:t>• piClim-2xWet</w:t>
      </w:r>
    </w:p>
    <w:p>
      <w:pPr>
        <w:pStyle w:val="FieldDescription"/>
        <w:ind w:left="720"/>
      </w:pPr>
      <w:r>
        <w:t>• piClim-4xCO2</w:t>
      </w:r>
    </w:p>
    <w:p>
      <w:pPr>
        <w:pStyle w:val="FieldDescription"/>
        <w:ind w:left="720"/>
      </w:pPr>
      <w:r>
        <w:t>• piClim-aer</w:t>
      </w:r>
    </w:p>
    <w:p>
      <w:pPr>
        <w:pStyle w:val="FieldDescription"/>
        <w:ind w:left="720"/>
      </w:pPr>
      <w:r>
        <w:t>• piClim-anthro</w:t>
      </w:r>
    </w:p>
    <w:p>
      <w:pPr>
        <w:pStyle w:val="FieldDescription"/>
        <w:ind w:left="720"/>
      </w:pPr>
      <w:r>
        <w:t>• piClim-AQ</w:t>
      </w:r>
    </w:p>
    <w:p>
      <w:pPr>
        <w:pStyle w:val="FieldDescription"/>
        <w:ind w:left="720"/>
      </w:pPr>
      <w:r>
        <w:t>• piClim-BC</w:t>
      </w:r>
    </w:p>
    <w:p>
      <w:pPr>
        <w:pStyle w:val="FieldDescription"/>
        <w:ind w:left="720"/>
      </w:pPr>
      <w:r>
        <w:t>• piClim-CH4</w:t>
      </w:r>
    </w:p>
    <w:p>
      <w:pPr>
        <w:pStyle w:val="FieldDescription"/>
        <w:ind w:left="720"/>
      </w:pPr>
      <w:r>
        <w:t>• piClim-control</w:t>
      </w:r>
    </w:p>
    <w:p>
      <w:pPr>
        <w:pStyle w:val="FieldDescription"/>
        <w:ind w:left="720"/>
      </w:pPr>
      <w:r>
        <w:t>• piClim-HC</w:t>
      </w:r>
    </w:p>
    <w:p>
      <w:pPr>
        <w:pStyle w:val="FieldDescription"/>
        <w:ind w:left="720"/>
      </w:pPr>
      <w:r>
        <w:t>• piClim-histaer</w:t>
      </w:r>
    </w:p>
    <w:p>
      <w:pPr>
        <w:pStyle w:val="FieldDescription"/>
        <w:ind w:left="720"/>
      </w:pPr>
      <w:r>
        <w:t>• piClim-histall</w:t>
      </w:r>
    </w:p>
    <w:p>
      <w:pPr>
        <w:pStyle w:val="FieldDescription"/>
        <w:ind w:left="720"/>
      </w:pPr>
      <w:r>
        <w:t>• piClim-N2O</w:t>
      </w:r>
    </w:p>
    <w:p>
      <w:pPr>
        <w:pStyle w:val="FieldDescription"/>
        <w:ind w:left="720"/>
      </w:pPr>
      <w:r>
        <w:t>• piClim-NH3</w:t>
      </w:r>
    </w:p>
    <w:p>
      <w:pPr>
        <w:pStyle w:val="FieldDescription"/>
        <w:ind w:left="720"/>
      </w:pPr>
      <w:r>
        <w:t>• piClim-NOx</w:t>
      </w:r>
    </w:p>
    <w:p>
      <w:pPr>
        <w:pStyle w:val="FieldDescription"/>
        <w:ind w:left="720"/>
      </w:pPr>
      <w:r>
        <w:t>• piClim-O3</w:t>
      </w:r>
    </w:p>
    <w:p>
      <w:pPr>
        <w:pStyle w:val="FieldDescription"/>
        <w:ind w:left="720"/>
      </w:pPr>
      <w:r>
        <w:t>• piClim-OC</w:t>
      </w:r>
    </w:p>
    <w:p>
      <w:pPr>
        <w:pStyle w:val="FieldDescription"/>
        <w:ind w:left="720"/>
      </w:pPr>
      <w:r>
        <w:t>• piClim-ODS</w:t>
      </w:r>
    </w:p>
    <w:p>
      <w:pPr>
        <w:pStyle w:val="FieldDescription"/>
        <w:ind w:left="720"/>
      </w:pPr>
      <w:r>
        <w:t>• piClim-p4K</w:t>
      </w:r>
    </w:p>
    <w:p>
      <w:pPr>
        <w:pStyle w:val="FieldDescription"/>
        <w:ind w:left="720"/>
      </w:pPr>
      <w:r>
        <w:t>• piClim-SO2</w:t>
      </w:r>
    </w:p>
    <w:p>
      <w:pPr>
        <w:pStyle w:val="FieldDescription"/>
        <w:ind w:left="720"/>
      </w:pPr>
      <w:r>
        <w:t>• piClim-VOC</w:t>
      </w:r>
    </w:p>
    <w:p>
      <w:pPr>
        <w:pStyle w:val="FieldDescription"/>
        <w:ind w:left="720"/>
      </w:pPr>
      <w:r>
        <w:t>• piControl</w:t>
      </w:r>
    </w:p>
    <w:p>
      <w:pPr>
        <w:pStyle w:val="FieldDescription"/>
        <w:ind w:left="720"/>
      </w:pPr>
      <w:r>
        <w:t>• spinup-1950</w:t>
      </w:r>
    </w:p>
    <w:p>
      <w:pPr>
        <w:pStyle w:val="FieldDescription"/>
        <w:ind w:left="720"/>
      </w:pPr>
      <w:r>
        <w:t>• SSPX-SLCF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Label"/>
      </w:pPr>
      <w:r>
        <w:t>7. Custom Parent Experiment</w:t>
      </w:r>
    </w:p>
    <w:p>
      <w:pPr>
        <w:pStyle w:val="FieldDescription"/>
      </w:pPr>
      <w:r>
        <w:rPr>
          <w:i/>
        </w:rPr>
        <w:t>Field Type: Input | Field ID: parent_experiment_other</w:t>
      </w:r>
    </w:p>
    <w:p>
      <w:pPr>
        <w:pStyle w:val="FieldDescription"/>
      </w:pPr>
      <w:r>
        <w:t>Description: Only fill this if your parent experiment is not in the list above.</w:t>
      </w:r>
    </w:p>
    <w:p>
      <w:pPr>
        <w:pStyle w:val="FieldDescription"/>
      </w:pPr>
      <w:r>
        <w:t>Placeholder text: "e.g., new-experiment-2024"</w:t>
      </w:r>
    </w:p>
    <w:p>
      <w:pPr>
        <w:pStyle w:val="FieldDescription"/>
      </w:pPr>
      <w:r>
        <w:rPr>
          <w:b/>
        </w:rPr>
        <w:t>How to fill: Enter a single line of text. This field is optional. Use the placeholder as guidance: 'e.g., new-experiment-2024'.</w:t>
      </w:r>
    </w:p>
    <w:p/>
    <w:p>
      <w:pPr>
        <w:pStyle w:val="FieldLabel"/>
      </w:pPr>
      <w:r>
        <w:t>8. Sub-experiment *</w:t>
      </w:r>
    </w:p>
    <w:p>
      <w:pPr>
        <w:pStyle w:val="FieldDescription"/>
      </w:pPr>
      <w:r>
        <w:rPr>
          <w:i/>
        </w:rPr>
        <w:t>Field Type: Input | Field ID: sub_experiment</w:t>
      </w:r>
    </w:p>
    <w:p>
      <w:pPr>
        <w:pStyle w:val="FieldDescription"/>
      </w:pPr>
      <w:r>
        <w:t>Description: The list of sub-excleperiment IDs where relevant. For most experiments this will be none</w:t>
      </w:r>
    </w:p>
    <w:p>
      <w:pPr>
        <w:pStyle w:val="FieldDescription"/>
      </w:pPr>
      <w:r>
        <w:t>Placeholder text: "e.g., none"</w:t>
      </w:r>
    </w:p>
    <w:p>
      <w:pPr>
        <w:pStyle w:val="FieldDescription"/>
      </w:pPr>
      <w:r>
        <w:rPr>
          <w:b/>
        </w:rPr>
        <w:t>How to fill: Enter a single line of text. This field is required and must be filled. Use the placeholder as guidance: 'e.g., none'.</w:t>
      </w:r>
    </w:p>
    <w:p/>
    <w:p>
      <w:pPr>
        <w:pStyle w:val="FieldLabel"/>
      </w:pPr>
      <w:r>
        <w:t>9. Priority Tier *</w:t>
      </w:r>
    </w:p>
    <w:p>
      <w:pPr>
        <w:pStyle w:val="FieldDescription"/>
      </w:pPr>
      <w:r>
        <w:rPr>
          <w:i/>
        </w:rPr>
        <w:t>Field Type: Dropdown | Field ID: tier</w:t>
      </w:r>
    </w:p>
    <w:p>
      <w:pPr>
        <w:pStyle w:val="FieldDescription"/>
      </w:pPr>
      <w:r>
        <w:t>Description: Select the experiment's priority level:</w:t>
        <w:br/>
        <w:br/>
        <w:t xml:space="preserve">    - Tier 1: Essential to primary scientific goals</w:t>
        <w:br/>
        <w:t xml:space="preserve">    - Tier 2: Major scientific value</w:t>
        <w:br/>
        <w:t xml:space="preserve">    - Tier 3: Useful but lower priority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Tier 1</w:t>
      </w:r>
    </w:p>
    <w:p>
      <w:pPr>
        <w:pStyle w:val="FieldDescription"/>
        <w:ind w:left="720"/>
      </w:pPr>
      <w:r>
        <w:t>• Tier 2</w:t>
      </w:r>
    </w:p>
    <w:p>
      <w:pPr>
        <w:pStyle w:val="FieldDescription"/>
        <w:ind w:left="720"/>
      </w:pPr>
      <w:r>
        <w:t>• Tier 3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Description"/>
      </w:pPr>
      <w:r>
        <w:t>####</w:t>
        <w:br/>
        <w:t>## Model Component Requirements</w:t>
        <w:br/>
        <w:br/>
        <w:t>Select the required and optional model components for this experiment:</w:t>
        <w:br/>
        <w:br/>
        <w:t xml:space="preserve">    </w:t>
        <w:br/>
        <w:t xml:space="preserve">    </w:t>
        <w:br/>
        <w:t xml:space="preserve">    &gt; * AER  : Aerosol treatment in an atmospheric model where concentrations are calculated based on emissions, transformation, and removal processes (rather than being prescribed or omitted entirely)</w:t>
        <w:br/>
        <w:t xml:space="preserve">    &gt; * AGCM : Atmospheric general circulation model run with prescribed ocean surface conditions and usually a model of the land surface</w:t>
        <w:br/>
        <w:t xml:space="preserve">    &gt; * AOGCM : Coupled atmosphere-ocean global climate model, additionally including explicit representation of at least the land and sea ice</w:t>
        <w:br/>
        <w:t xml:space="preserve">    &gt; * BGC  : Biogeochemistry model component that at the very least accounts for carbon reservoirs and fluxes in the atmosphere, terrestrial biosphere, and ocean</w:t>
        <w:br/>
        <w:t xml:space="preserve">    &gt; * CHEM : Chemistry treatment in an atmospheric model that calculates atmospheric oxidant concentrations (including at least ozone), rather than prescribing them</w:t>
        <w:br/>
        <w:t xml:space="preserve">    &gt; * ISM  : Ice-sheet model that includes ice-flow</w:t>
        <w:br/>
        <w:t xml:space="preserve">    &gt; * LAND : Land model run uncoupled from the atmosphere</w:t>
        <w:br/>
        <w:t xml:space="preserve">    &gt; * OGCM : Ocean general circulation model run uncoupled from an AGCM but, usually including a sea-ice model</w:t>
        <w:br/>
        <w:t xml:space="preserve">    &gt; * RAD  : Radiation component of an atmospheric model run offline</w:t>
        <w:br/>
        <w:t xml:space="preserve">    &gt; * SLAB : Slab-ocean used with an AGCM in representing the atmosphere-ocean coupled system</w:t>
      </w:r>
    </w:p>
    <w:p/>
    <w:p>
      <w:pPr>
        <w:pStyle w:val="FieldLabel"/>
      </w:pPr>
      <w:r>
        <w:t>10. Source type codes for required model components</w:t>
      </w:r>
    </w:p>
    <w:p>
      <w:pPr>
        <w:pStyle w:val="FieldDescription"/>
      </w:pPr>
      <w:r>
        <w:rPr>
          <w:i/>
        </w:rPr>
        <w:t>Field Type: Multi-Select | Field ID: required_model_realms</w:t>
      </w:r>
    </w:p>
    <w:p>
      <w:pPr>
        <w:pStyle w:val="FieldDescription"/>
      </w:pPr>
      <w:r>
        <w:t>Description: Components that must be included in models when running this experiment.</w:t>
        <w:br/>
        <w:t>See note 15 in https://wcrp-cmip.github.io/WGCM_Infrastructure_Panel/Papers/CMIP6_global_attributes_filenames_CVs_v6.2.7.pdf for full descriptions</w:t>
        <w:br/>
        <w:br/>
        <w:t>* Select Multiple *</w:t>
      </w:r>
    </w:p>
    <w:p>
      <w:pPr>
        <w:pStyle w:val="FieldDescription"/>
      </w:pPr>
      <w:r>
        <w:t>Available options (multiple selections allowed):</w:t>
      </w:r>
    </w:p>
    <w:p>
      <w:pPr>
        <w:pStyle w:val="FieldDescription"/>
        <w:ind w:left="720"/>
      </w:pPr>
      <w:r>
        <w:t>• AER</w:t>
      </w:r>
    </w:p>
    <w:p>
      <w:pPr>
        <w:pStyle w:val="FieldDescription"/>
        <w:ind w:left="720"/>
      </w:pPr>
      <w:r>
        <w:t>• AGCM</w:t>
      </w:r>
    </w:p>
    <w:p>
      <w:pPr>
        <w:pStyle w:val="FieldDescription"/>
        <w:ind w:left="720"/>
      </w:pPr>
      <w:r>
        <w:t>• AOGCM</w:t>
      </w:r>
    </w:p>
    <w:p>
      <w:pPr>
        <w:pStyle w:val="FieldDescription"/>
        <w:ind w:left="720"/>
      </w:pPr>
      <w:r>
        <w:t>• BGC</w:t>
      </w:r>
    </w:p>
    <w:p>
      <w:pPr>
        <w:pStyle w:val="FieldDescription"/>
        <w:ind w:left="720"/>
      </w:pPr>
      <w:r>
        <w:t>• CHEM</w:t>
      </w:r>
    </w:p>
    <w:p>
      <w:pPr>
        <w:pStyle w:val="FieldDescription"/>
        <w:ind w:left="720"/>
      </w:pPr>
      <w:r>
        <w:t>• gridded_insitu</w:t>
      </w:r>
    </w:p>
    <w:p>
      <w:pPr>
        <w:pStyle w:val="FieldDescription"/>
        <w:ind w:left="720"/>
      </w:pPr>
      <w:r>
        <w:t>• ISM</w:t>
      </w:r>
    </w:p>
    <w:p>
      <w:pPr>
        <w:pStyle w:val="FieldDescription"/>
        <w:ind w:left="720"/>
      </w:pPr>
      <w:r>
        <w:t>• LAND</w:t>
      </w:r>
    </w:p>
    <w:p>
      <w:pPr>
        <w:pStyle w:val="FieldDescription"/>
        <w:ind w:left="720"/>
      </w:pPr>
      <w:r>
        <w:t>• OGCM</w:t>
      </w:r>
    </w:p>
    <w:p>
      <w:pPr>
        <w:pStyle w:val="FieldDescription"/>
        <w:ind w:left="720"/>
      </w:pPr>
      <w:r>
        <w:t>• RAD</w:t>
      </w:r>
    </w:p>
    <w:p>
      <w:pPr>
        <w:pStyle w:val="FieldDescription"/>
        <w:ind w:left="720"/>
      </w:pPr>
      <w:r>
        <w:t>• reanalysis</w:t>
      </w:r>
    </w:p>
    <w:p>
      <w:pPr>
        <w:pStyle w:val="FieldDescription"/>
        <w:ind w:left="720"/>
      </w:pPr>
      <w:r>
        <w:t>• satellite_blended</w:t>
      </w:r>
    </w:p>
    <w:p>
      <w:pPr>
        <w:pStyle w:val="FieldDescription"/>
        <w:ind w:left="720"/>
      </w:pPr>
      <w:r>
        <w:t>• satellite_retrieval</w:t>
      </w:r>
    </w:p>
    <w:p>
      <w:pPr>
        <w:pStyle w:val="FieldDescription"/>
        <w:ind w:left="720"/>
      </w:pPr>
      <w:r>
        <w:t>• SLAB</w:t>
      </w:r>
    </w:p>
    <w:p>
      <w:pPr>
        <w:pStyle w:val="FieldDescription"/>
      </w:pPr>
      <w:r>
        <w:rPr>
          <w:b/>
        </w:rPr>
        <w:t>How to fill: Select multiple options from the list (hold Ctrl/Cmd to select multiple). This field is optional.</w:t>
      </w:r>
    </w:p>
    <w:p/>
    <w:p>
      <w:pPr>
        <w:pStyle w:val="FieldLabel"/>
      </w:pPr>
      <w:r>
        <w:t>11. Source type codes for additional allowed model components</w:t>
      </w:r>
    </w:p>
    <w:p>
      <w:pPr>
        <w:pStyle w:val="FieldDescription"/>
      </w:pPr>
      <w:r>
        <w:rPr>
          <w:i/>
        </w:rPr>
        <w:t>Field Type: Multi-Select | Field ID: model_realms</w:t>
      </w:r>
    </w:p>
    <w:p>
      <w:pPr>
        <w:pStyle w:val="FieldDescription"/>
      </w:pPr>
      <w:r>
        <w:t>Description: Components that may be included in models when running this experiment in addition to the required components listed above.</w:t>
        <w:br/>
        <w:t>See note 15 in https://wcrp-cmip.github.io/WGCM_Infrastructure_Panel/Papers/CMIP6_global_attributes_filenames_CVs_v6.2.7.pdf for full description</w:t>
        <w:br/>
        <w:br/>
        <w:t>* Select Multiple *</w:t>
      </w:r>
    </w:p>
    <w:p>
      <w:pPr>
        <w:pStyle w:val="FieldDescription"/>
      </w:pPr>
      <w:r>
        <w:t>Available options (multiple selections allowed):</w:t>
      </w:r>
    </w:p>
    <w:p>
      <w:pPr>
        <w:pStyle w:val="FieldDescription"/>
        <w:ind w:left="720"/>
      </w:pPr>
      <w:r>
        <w:t>• AER</w:t>
      </w:r>
    </w:p>
    <w:p>
      <w:pPr>
        <w:pStyle w:val="FieldDescription"/>
        <w:ind w:left="720"/>
      </w:pPr>
      <w:r>
        <w:t>• AGCM</w:t>
      </w:r>
    </w:p>
    <w:p>
      <w:pPr>
        <w:pStyle w:val="FieldDescription"/>
        <w:ind w:left="720"/>
      </w:pPr>
      <w:r>
        <w:t>• AOGCM</w:t>
      </w:r>
    </w:p>
    <w:p>
      <w:pPr>
        <w:pStyle w:val="FieldDescription"/>
        <w:ind w:left="720"/>
      </w:pPr>
      <w:r>
        <w:t>• BGC</w:t>
      </w:r>
    </w:p>
    <w:p>
      <w:pPr>
        <w:pStyle w:val="FieldDescription"/>
        <w:ind w:left="720"/>
      </w:pPr>
      <w:r>
        <w:t>• CHEM</w:t>
      </w:r>
    </w:p>
    <w:p>
      <w:pPr>
        <w:pStyle w:val="FieldDescription"/>
        <w:ind w:left="720"/>
      </w:pPr>
      <w:r>
        <w:t>• gridded_insitu</w:t>
      </w:r>
    </w:p>
    <w:p>
      <w:pPr>
        <w:pStyle w:val="FieldDescription"/>
        <w:ind w:left="720"/>
      </w:pPr>
      <w:r>
        <w:t>• ISM</w:t>
      </w:r>
    </w:p>
    <w:p>
      <w:pPr>
        <w:pStyle w:val="FieldDescription"/>
        <w:ind w:left="720"/>
      </w:pPr>
      <w:r>
        <w:t>• LAND</w:t>
      </w:r>
    </w:p>
    <w:p>
      <w:pPr>
        <w:pStyle w:val="FieldDescription"/>
        <w:ind w:left="720"/>
      </w:pPr>
      <w:r>
        <w:t>• OGCM</w:t>
      </w:r>
    </w:p>
    <w:p>
      <w:pPr>
        <w:pStyle w:val="FieldDescription"/>
        <w:ind w:left="720"/>
      </w:pPr>
      <w:r>
        <w:t>• RAD</w:t>
      </w:r>
    </w:p>
    <w:p>
      <w:pPr>
        <w:pStyle w:val="FieldDescription"/>
        <w:ind w:left="720"/>
      </w:pPr>
      <w:r>
        <w:t>• reanalysis</w:t>
      </w:r>
    </w:p>
    <w:p>
      <w:pPr>
        <w:pStyle w:val="FieldDescription"/>
        <w:ind w:left="720"/>
      </w:pPr>
      <w:r>
        <w:t>• satellite_blended</w:t>
      </w:r>
    </w:p>
    <w:p>
      <w:pPr>
        <w:pStyle w:val="FieldDescription"/>
        <w:ind w:left="720"/>
      </w:pPr>
      <w:r>
        <w:t>• satellite_retrieval</w:t>
      </w:r>
    </w:p>
    <w:p>
      <w:pPr>
        <w:pStyle w:val="FieldDescription"/>
        <w:ind w:left="720"/>
      </w:pPr>
      <w:r>
        <w:t>• SLAB</w:t>
      </w:r>
    </w:p>
    <w:p>
      <w:pPr>
        <w:pStyle w:val="FieldDescription"/>
      </w:pPr>
      <w:r>
        <w:rPr>
          <w:b/>
        </w:rPr>
        <w:t>How to fill: Select multiple options from the list (hold Ctrl/Cmd to select multiple). This field is optional.</w:t>
      </w:r>
    </w:p>
    <w:p/>
    <w:p>
      <w:pPr>
        <w:pStyle w:val="FieldDescription"/>
      </w:pPr>
      <w:r>
        <w:t>####</w:t>
        <w:br/>
        <w:t>## Experiment duration, start and end</w:t>
        <w:br/>
        <w:t>Some additional information on the experiment</w:t>
      </w:r>
    </w:p>
    <w:p/>
    <w:p>
      <w:pPr>
        <w:pStyle w:val="FieldLabel"/>
      </w:pPr>
      <w:r>
        <w:t>12. Start Date</w:t>
      </w:r>
    </w:p>
    <w:p>
      <w:pPr>
        <w:pStyle w:val="FieldDescription"/>
      </w:pPr>
      <w:r>
        <w:rPr>
          <w:i/>
        </w:rPr>
        <w:t>Field Type: Input | Field ID: start</w:t>
      </w:r>
    </w:p>
    <w:p>
      <w:pPr>
        <w:pStyle w:val="FieldDescription"/>
      </w:pPr>
      <w:r>
        <w:t>Description: For experiments initialized on a particular historical date, enter that date in the form YYYY-MM-DD.</w:t>
        <w:br/>
        <w:br/>
        <w:t xml:space="preserve">    If a set of sub-experiments are initialized at different times, list all the start times requested.</w:t>
        <w:br/>
        <w:br/>
        <w:t xml:space="preserve">    - For example, for an historical simulation initialized at the beginning of 1850, enter 1850-01-01.</w:t>
        <w:br/>
        <w:t xml:space="preserve">    - For a set of DCPP prediction runs, enter all dates of the first full forecast/hindcast year (e.g., 1960, 1970, 1980, 1990, 2000, 2010).</w:t>
        <w:br/>
        <w:t xml:space="preserve">    - If there is no specific start date please enter the word none</w:t>
      </w:r>
    </w:p>
    <w:p>
      <w:pPr>
        <w:pStyle w:val="FieldDescription"/>
      </w:pPr>
      <w:r>
        <w:t>Placeholder text: "e.g., 1850-01-01 or 1960,1970,1980"</w:t>
      </w:r>
    </w:p>
    <w:p>
      <w:pPr>
        <w:pStyle w:val="FieldDescription"/>
      </w:pPr>
      <w:r>
        <w:rPr>
          <w:b/>
        </w:rPr>
        <w:t>How to fill: Enter a single line of text. This field is optional. Use the placeholder as guidance: 'e.g., 1850-01-01 or 1960,1970,1980'.</w:t>
      </w:r>
    </w:p>
    <w:p/>
    <w:p>
      <w:pPr>
        <w:pStyle w:val="FieldLabel"/>
      </w:pPr>
      <w:r>
        <w:t>13. (Minimum) Number of Years *</w:t>
      </w:r>
    </w:p>
    <w:p>
      <w:pPr>
        <w:pStyle w:val="FieldDescription"/>
      </w:pPr>
      <w:r>
        <w:rPr>
          <w:i/>
        </w:rPr>
        <w:t>Field Type: Input | Field ID: min-number-yrs-per-sim</w:t>
      </w:r>
    </w:p>
    <w:p>
      <w:pPr>
        <w:pStyle w:val="FieldDescription"/>
      </w:pPr>
      <w:r>
        <w:t>Description: For most experiments this will be the actual length of the desired simulation.</w:t>
        <w:br/>
        <w:br/>
        <w:t>Calculation : (end_year - start_year + 1)</w:t>
        <w:br/>
        <w:t>- For example, 172 would be specified for a run initialized in 1850-01-01 and extending to 2022-01-01.</w:t>
      </w:r>
    </w:p>
    <w:p>
      <w:pPr>
        <w:pStyle w:val="FieldDescription"/>
      </w:pPr>
      <w:r>
        <w:t>Placeholder text: "e.g., 172"</w:t>
      </w:r>
    </w:p>
    <w:p>
      <w:pPr>
        <w:pStyle w:val="FieldDescription"/>
      </w:pPr>
      <w:r>
        <w:rPr>
          <w:b/>
        </w:rPr>
        <w:t>How to fill: Enter a single line of text. This field is required and must be filled. Use the placeholder as guidance: 'e.g., 172'.</w:t>
      </w:r>
    </w:p>
    <w:p/>
    <w:p>
      <w:pPr>
        <w:pStyle w:val="FieldDescription"/>
      </w:pPr>
      <w:r>
        <w:t>####</w:t>
        <w:br/>
        <w:t>## Issue Handling Metadata</w:t>
        <w:br/>
        <w:br/>
        <w:t>The following options are only here such that the github actions know what to do with the information provided above.</w:t>
        <w:br/>
        <w:br/>
        <w:t>In almost all cases, these do not require to be changed.</w:t>
      </w:r>
    </w:p>
    <w:p/>
    <w:p>
      <w:pPr>
        <w:pStyle w:val="FieldLabel"/>
      </w:pPr>
      <w:r>
        <w:t>14. Issue Type *</w:t>
      </w:r>
    </w:p>
    <w:p>
      <w:pPr>
        <w:pStyle w:val="FieldDescription"/>
      </w:pPr>
      <w:r>
        <w:rPr>
          <w:i/>
        </w:rPr>
        <w:t>Field Type: Dropdown | Field ID: issue_category</w:t>
      </w:r>
    </w:p>
    <w:p>
      <w:pPr>
        <w:pStyle w:val="FieldDescription"/>
      </w:pPr>
      <w:r>
        <w:t>Description: This is pre-set and cannot be changed.</w:t>
      </w:r>
    </w:p>
    <w:p>
      <w:pPr>
        <w:pStyle w:val="FieldDescription"/>
      </w:pPr>
      <w:r>
        <w:t>Default value: 0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experiment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Label"/>
      </w:pPr>
      <w:r>
        <w:t>15. Issue Kind *</w:t>
      </w:r>
    </w:p>
    <w:p>
      <w:pPr>
        <w:pStyle w:val="FieldDescription"/>
      </w:pPr>
      <w:r>
        <w:rPr>
          <w:i/>
        </w:rPr>
        <w:t>Field Type: Dropdown | Field ID: issue_kind</w:t>
      </w:r>
    </w:p>
    <w:p>
      <w:pPr>
        <w:pStyle w:val="FieldDescription"/>
      </w:pPr>
      <w:r>
        <w:t>Description: Select whether this is a new submission or modification of existing entry.</w:t>
      </w:r>
    </w:p>
    <w:p>
      <w:pPr>
        <w:pStyle w:val="FieldDescription"/>
      </w:pPr>
      <w:r>
        <w:t>Default value: 0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new</w:t>
      </w:r>
    </w:p>
    <w:p>
      <w:pPr>
        <w:pStyle w:val="FieldDescription"/>
        <w:ind w:left="720"/>
      </w:pPr>
      <w:r>
        <w:t>• modify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r>
        <w:br w:type="page"/>
      </w:r>
    </w:p>
    <w:p>
      <w:pPr>
        <w:pStyle w:val="Heading1"/>
      </w:pPr>
      <w:r>
        <w:t>Additional Information</w:t>
      </w:r>
    </w:p>
    <w:p>
      <w:pPr>
        <w:pStyle w:val="FieldDescription"/>
      </w:pPr>
      <w:r>
        <w:t>Completion Guidelines:</w:t>
        <w:br/>
        <w:t>• Fields marked with an asterisk (*) are required</w:t>
        <w:br/>
        <w:t>• For dropdown fields, select the most appropriate option</w:t>
        <w:br/>
        <w:t>• For multi-select fields, you may choose multiple options</w:t>
        <w:br/>
        <w:t>• For text fields, provide clear and concise information</w:t>
        <w:br/>
        <w:t>• If unsure about a field, refer to the description provided</w:t>
        <w:br/>
        <w:br/>
        <w:t>For technical support or questions about this template, please refer to the project documentation or contact the development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eldLabel">
    <w:name w:val="Field Label"/>
    <w:pPr>
      <w:spacing w:after="120"/>
    </w:pPr>
    <w:rPr>
      <w:rFonts w:ascii="Calibri" w:hAnsi="Calibri"/>
      <w:b/>
      <w:sz w:val="24"/>
    </w:rPr>
  </w:style>
  <w:style w:type="paragraph" w:customStyle="1" w:styleId="FieldDescription">
    <w:name w:val="Field Description"/>
    <w:pPr>
      <w:spacing w:after="240"/>
      <w:ind w:left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